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Template Test Document</w:t>
      </w:r>
    </w:p>
    <w:p>
      <w:pPr>
        <w:pStyle w:val="Heading1"/>
      </w:pPr>
      <w:r>
        <w:t>WORK DETAILS SECTION</w:t>
      </w:r>
    </w:p>
    <w:p>
      <w:r>
        <w:t>Work Name: [NAME]</w:t>
      </w:r>
    </w:p>
    <w:p>
      <w:r>
        <w:t xml:space="preserve">Description: [DESCRIPTION] </w:t>
      </w:r>
    </w:p>
    <w:p>
      <w:r>
        <w:t>Justification: [JUSTIFICATION]</w:t>
      </w:r>
    </w:p>
    <w:p>
      <w:r>
        <w:t>Section: [SECTION]</w:t>
      </w:r>
    </w:p>
    <w:p>
      <w:r>
        <w:t>Work Type: [WORK_TYPE]</w:t>
      </w:r>
    </w:p>
    <w:p>
      <w:r>
        <w:t>File Number: [FILE_NO]</w:t>
      </w:r>
    </w:p>
    <w:p>
      <w:r>
        <w:t>Estimate Number: [ESTIMATE_NO]</w:t>
      </w:r>
    </w:p>
    <w:p>
      <w:pPr>
        <w:pStyle w:val="Heading1"/>
      </w:pPr>
      <w:r>
        <w:t>FINANCIAL DETAILS</w:t>
      </w:r>
    </w:p>
    <w:p>
      <w:r>
        <w:t>Tender Cost: [TENDER_COST]</w:t>
      </w:r>
    </w:p>
    <w:p>
      <w:r>
        <w:t>Approved Cost: [APPROVED_COST]</w:t>
      </w:r>
    </w:p>
    <w:p>
      <w:r>
        <w:t>Contract Amount: [CONTRACT_AMOUNT]</w:t>
      </w:r>
    </w:p>
    <w:p>
      <w:r>
        <w:t>EMD Amount: [EMD_AMOUNT]</w:t>
      </w:r>
    </w:p>
    <w:p>
      <w:r>
        <w:t>Retention Percentage: [RETENTION_PERCENTAGE]%</w:t>
      </w:r>
    </w:p>
    <w:p>
      <w:r>
        <w:t>Performance Guarantee: [PERFORMANCE_GUARANTEE]%</w:t>
      </w:r>
    </w:p>
    <w:p>
      <w:pPr>
        <w:pStyle w:val="Heading1"/>
      </w:pPr>
      <w:r>
        <w:t>SCHEDULE DETAILS</w:t>
      </w:r>
    </w:p>
    <w:p>
      <w:r>
        <w:t>Work Order Number: [WORK_ORDER_NO]</w:t>
      </w:r>
    </w:p>
    <w:p>
      <w:r>
        <w:t>Work Order Date: [WORK_ORDER_DATE]</w:t>
      </w:r>
    </w:p>
    <w:p>
      <w:r>
        <w:t>Completion Period: [COMPLETION_PERIOD] months</w:t>
      </w:r>
    </w:p>
    <w:p>
      <w:r>
        <w:t>Extended Date: [EXTENDED_DATE]</w:t>
      </w:r>
    </w:p>
    <w:p>
      <w:r>
        <w:t>Actual Completion Date: [ACTUAL_COMPLETION_DATE]</w:t>
      </w:r>
    </w:p>
    <w:p>
      <w:r>
        <w:t>Defect Liability Period: [DEFECT_LIABILITY_PERIOD] months</w:t>
      </w:r>
    </w:p>
    <w:p>
      <w:pPr>
        <w:pStyle w:val="Heading1"/>
      </w:pPr>
      <w:r>
        <w:t>CONTRACTOR DETAILS</w:t>
      </w:r>
    </w:p>
    <w:p>
      <w:r>
        <w:t>Contractor Name: [CONTRACTOR_NAME]</w:t>
      </w:r>
    </w:p>
    <w:p>
      <w:r>
        <w:t>Contractor Address: [CONTRACTOR_ADDRESS]</w:t>
      </w:r>
    </w:p>
    <w:p>
      <w:r>
        <w:t>Contractor Phone: [CONTRACTOR_PHONE]</w:t>
      </w:r>
    </w:p>
    <w:p>
      <w:r>
        <w:t>Contractor Email: [CONTRACTOR_EMAIL]</w:t>
      </w:r>
    </w:p>
    <w:p>
      <w:r>
        <w:t>PROJECT TEAM</w:t>
      </w:r>
    </w:p>
    <w:p>
      <w:r>
        <w:t>Engineer Name: [ENGINEER_NAME]</w:t>
      </w:r>
    </w:p>
    <w:p>
      <w:r>
        <w:t>Project Manager: [PROJECT_MANAGER]</w:t>
      </w:r>
    </w:p>
    <w:p>
      <w:pPr>
        <w:pStyle w:val="Heading1"/>
      </w:pPr>
      <w:r>
        <w:t>FIRM DETAILS SECTION</w:t>
      </w:r>
    </w:p>
    <w:p>
      <w:r>
        <w:t>Primary Firm Name: &lt;&lt;NAME&gt;&gt;</w:t>
      </w:r>
    </w:p>
    <w:p>
      <w:r>
        <w:t>Primary Contact Person: &lt;&lt;CONTACT_PERSON&gt;&gt;</w:t>
      </w:r>
    </w:p>
    <w:p>
      <w:r>
        <w:t>Primary Phone: &lt;&lt;PHONE&gt;&gt;</w:t>
      </w:r>
    </w:p>
    <w:p>
      <w:r>
        <w:t>Primary Email: &lt;&lt;EMAIL&gt;&gt;</w:t>
      </w:r>
    </w:p>
    <w:p>
      <w:r>
        <w:t>Primary Address: &lt;&lt;ADDRESS&gt;&gt;</w:t>
      </w:r>
    </w:p>
    <w:p>
      <w:r>
        <w:t>Primary GST No: &lt;&lt;GST_NO&gt;&gt;</w:t>
      </w:r>
    </w:p>
    <w:p>
      <w:r>
        <w:t>Primary PAN No: &lt;&lt;PAN_NO&gt;&gt;</w:t>
      </w:r>
    </w:p>
    <w:p>
      <w:r>
        <w:t>Primary Bank Name: &lt;&lt;BANK_NAME&gt;&gt;</w:t>
      </w:r>
    </w:p>
    <w:p>
      <w:r>
        <w:t>Primary Account No: &lt;&lt;ACCOUNT_NO&gt;&gt;</w:t>
      </w:r>
    </w:p>
    <w:p>
      <w:r>
        <w:t>Primary IFSC Code: &lt;&lt;IFSC_CODE&gt;&gt;</w:t>
      </w:r>
    </w:p>
    <w:p>
      <w:r>
        <w:t>Primary Registration No: &lt;&lt;REGISTRATION_NO&gt;&gt;</w:t>
      </w:r>
    </w:p>
    <w:p>
      <w:r>
        <w:t>Primary Website: &lt;&lt;WEBSITE&gt;&gt;</w:t>
      </w:r>
    </w:p>
    <w:p>
      <w:r>
        <w:t>SPECIAL PLACEHOLDERS</w:t>
      </w:r>
    </w:p>
    <w:p>
      <w:r>
        <w:t>Current Date: [CURRENT_DATE]</w:t>
      </w:r>
    </w:p>
    <w:p>
      <w:r>
        <w:t>Current Time: [CURRENT_TIME]</w:t>
      </w:r>
    </w:p>
    <w:p>
      <w:r>
        <w:t>Firm PG Details:</w:t>
      </w:r>
    </w:p>
    <w:p>
      <w:r>
        <w:t>[FIRM_PG_DETAILS]</w:t>
      </w:r>
    </w:p>
    <w:p>
      <w:r>
        <w:t>All Firms PG Details:</w:t>
      </w:r>
    </w:p>
    <w:p>
      <w:r>
        <w:t>[ALL_FIRMS_PG_DETAILS]</w:t>
      </w:r>
    </w:p>
    <w:p>
      <w:r>
        <w:t>TEMPLATE ENGINE PLACEHOLDERS</w:t>
      </w:r>
    </w:p>
    <w:p>
      <w:r>
        <w:t>Base Cost: {{COST}}</w:t>
      </w:r>
    </w:p>
    <w:p>
      <w:r>
        <w:t>Cost with 10% increase: {{COST_1.1}}</w:t>
      </w:r>
    </w:p>
    <w:p>
      <w:r>
        <w:t>Cost rounded to nearest 100: {{COST_00}}</w:t>
      </w:r>
    </w:p>
    <w:p>
      <w:r>
        <w:t>Cost in words: {{COST_IN_WORDS}}</w:t>
      </w:r>
    </w:p>
    <w:p>
      <w:r>
        <w:t>Manual Input Field: {{manual_field}}</w:t>
      </w:r>
    </w:p>
    <w:p>
      <w:r>
        <w:t>Date Field: {{DATE_contract_date}}</w:t>
      </w:r>
    </w:p>
    <w:p>
      <w:pPr>
        <w:pStyle w:val="Heading1"/>
      </w:pPr>
      <w:r>
        <w:t>REMARKS SECTION</w:t>
      </w:r>
    </w:p>
    <w:p>
      <w:r>
        <w:t>Additional Remarks: [REMARKS]</w:t>
      </w:r>
    </w:p>
    <w:p>
      <w:r>
        <w:t>Document generated on [CURRENT_DATE] at [CURRENT_TIME]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