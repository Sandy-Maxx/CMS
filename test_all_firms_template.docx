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PG Details for all firms:</w:t>
      </w:r>
    </w:p>
    <w:p>
      <w:r>
        <w:t>[ALL_FIRMS_PG_DETAILS]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